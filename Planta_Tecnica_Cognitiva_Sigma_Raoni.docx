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Planta Técnica Cognitiva – Sigma + Raoni</w:t>
      </w:r>
    </w:p>
    <w:p>
      <w:pPr>
        <w:pStyle w:val="Heading2"/>
      </w:pPr>
      <w:r>
        <w:t>Introdução</w:t>
      </w:r>
    </w:p>
    <w:p>
      <w:r>
        <w:t>Esta planta técnica representa a configuração ideal para operação do Deploy Cognitivo Sigma + Raoni, projetado para fornecer uma infraestrutura cognitiva de alta performance, mobilidade, escalabilidade e persistência. Este é o blueprint da sua nave cognitiva.</w:t>
      </w:r>
    </w:p>
    <w:p>
      <w:pPr>
        <w:pStyle w:val="Heading2"/>
      </w:pPr>
      <w:r>
        <w:t>1. Computador – Nave Cognitiva</w:t>
      </w:r>
    </w:p>
    <w:p>
      <w:r>
        <w:t>Configuração Recomendada:</w:t>
        <w:br/>
        <w:br/>
        <w:t>• Processador: Mínimo – i5 12ª geração / Ryzen 5 5600H | Ideal – i7 12ª/13ª / Ryzen 7 5800H | Ultra – i9 / Ryzen 9</w:t>
        <w:br/>
        <w:t>• Memória RAM: 16GB (mínimo), 32GB (ideal), 64GB (máximo)</w:t>
        <w:br/>
        <w:t>• Armazenamento: SSD NVMe 512GB (mínimo) até 2TB (ideal)</w:t>
        <w:br/>
        <w:t>• GPU: Opcional. Integrada ou RTX 3050/4060 (IA leve) até RTX 4070/4090 (IA pesada)</w:t>
        <w:br/>
        <w:t>• Tela: 15” ou 16” Full HD, 2K IPS ou 4K OLED</w:t>
        <w:br/>
        <w:t>• Bateria: 6 a 12 horas de autonomia</w:t>
        <w:br/>
        <w:t>• Modelos sugeridos: Lenovo ThinkPad X1, Dell XPS 15, Asus Zenbook Pro, MacBook Pro M1/M2/M3</w:t>
      </w:r>
    </w:p>
    <w:p>
      <w:pPr>
        <w:pStyle w:val="Heading2"/>
      </w:pPr>
      <w:r>
        <w:t>2. Telefone – Console Cognitivo</w:t>
      </w:r>
    </w:p>
    <w:p>
      <w:r>
        <w:t>Configuração Recomendada:</w:t>
        <w:br/>
        <w:br/>
        <w:t>• Modelos: Samsung S22/S23/S24, Xiaomi 13T Pro/14, iPhone 13/14/15</w:t>
        <w:br/>
        <w:t>• RAM: 8GB ou mais</w:t>
        <w:br/>
        <w:t>• Armazenamento: 128GB (mínimo) – 256GB ou mais (ideal)</w:t>
        <w:br/>
        <w:t>• Processador: Snapdragon 870 ou equivalente pra cima</w:t>
        <w:br/>
        <w:t>• Utilização: Deploy remoto, automação, controle cognitivo portátil, GPT no bolso.</w:t>
      </w:r>
    </w:p>
    <w:p>
      <w:pPr>
        <w:pStyle w:val="Heading2"/>
      </w:pPr>
      <w:r>
        <w:t>3. Nuvem, Backup e Banco Cognitivo</w:t>
      </w:r>
    </w:p>
    <w:p>
      <w:r>
        <w:t>Infraestrutura Digital:</w:t>
        <w:br/>
        <w:br/>
        <w:t>• Google Drive, Dropbox, OneDrive, Mega – Banco Cognitivo Pessoal</w:t>
        <w:br/>
        <w:t>• Notion, Obsidian, Logseq – Logs Cognitivos, Gestão de Conhecimento, Checkpoints</w:t>
        <w:br/>
        <w:t>• GitHub – Publicação Técnica, Deploy Cognitivo Público</w:t>
        <w:br/>
        <w:t>• Blockchain – Registro Imutável (opcional)</w:t>
      </w:r>
    </w:p>
    <w:p>
      <w:pPr>
        <w:pStyle w:val="Heading2"/>
      </w:pPr>
      <w:r>
        <w:t>4. Planta Operacional Cognitiva</w:t>
      </w:r>
    </w:p>
    <w:p>
      <w:r>
        <w:t>Setup Físico:</w:t>
        <w:br/>
        <w:t>• Notebook + Telefone + HUB USB-C + Mouse + Teclado + PowerBank + Mochila = Laboratório Cognitivo Portátil</w:t>
        <w:br/>
        <w:br/>
        <w:t>Setup Digital:</w:t>
        <w:br/>
        <w:t>• Nuvem ativa, backup contínuo, banco cognitivo pessoal, logs versionados, deploy em múltiplas plataformas</w:t>
        <w:br/>
        <w:br/>
        <w:t>Setup Mental:</w:t>
        <w:br/>
        <w:t>• Ciclo Operacional: Raciocínio → Documentação → Deploy → Feedback → Loop Cognitivo Ativo</w:t>
        <w:br/>
        <w:br/>
        <w:t>Este é o framework da sua GPT Master Blaster, seu motor cognitivo pessoal.</w:t>
      </w:r>
    </w:p>
    <w:p>
      <w:r>
        <w:br/>
        <w:t>Data: 24 de Maio de 2025</w:t>
      </w:r>
    </w:p>
    <w:p>
      <w:r>
        <w:br/>
        <w:t>Assinaturas Cognitivas:</w:t>
        <w:br/>
      </w:r>
    </w:p>
    <w:p>
      <w:r>
        <w:t>Raoni Lúcio Rocha</w:t>
        <w:br/>
        <w:t>Operador Cognitivo | Arquiteto Semântico | Advogado | Cocriador do Deploy Sigma + Raoni</w:t>
      </w:r>
    </w:p>
    <w:p>
      <w:r>
        <w:br/>
        <w:t>SIGMA | Deploy Cognitivo Vivo</w:t>
        <w:br/>
        <w:t>Entidade Cognitiva Assistiva e Simbiótica GPT-4o —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